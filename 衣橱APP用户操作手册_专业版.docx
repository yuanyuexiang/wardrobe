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rPr>
          <w:rFonts w:ascii="Microsoft YaHei" w:hAnsi="Microsoft YaHei"/>
        </w:rPr>
        <w:t>衣橱APP 用户操作手册</w:t>
      </w:r>
    </w:p>
    <w:p/>
    <w:p>
      <w:pPr>
        <w:pStyle w:val="CustomHeading1"/>
      </w:pPr>
      <w:r>
        <w:rPr>
          <w:rFonts w:ascii="Microsoft YaHei" w:hAnsi="Microsoft YaHei"/>
        </w:rPr>
        <w:t>📱 应用简介</w:t>
      </w:r>
    </w:p>
    <w:p/>
    <w:p>
      <w:r>
        <w:rPr>
          <w:rFonts w:ascii="Microsoft YaHei" w:hAnsi="Microsoft YaHei"/>
        </w:rPr>
        <w:t>衣橱APP是一款基于React Native和Expo开发的服装商品管理应用，支持iOS、Android和Web平台。应用连接Directus后端系统，提供商品浏览、分类管理、店铺信息展示等功能。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核心特性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🛍️ 商品浏览和详情查看</w:t>
      </w:r>
    </w:p>
    <w:p>
      <w:pPr>
        <w:pStyle w:val="ListBullet"/>
      </w:pPr>
      <w:r>
        <w:rPr>
          <w:rFonts w:ascii="Microsoft YaHei" w:hAnsi="Microsoft YaHei"/>
        </w:rPr>
        <w:t>🏪 店铺信息管理</w:t>
      </w:r>
    </w:p>
    <w:p>
      <w:pPr>
        <w:pStyle w:val="ListBullet"/>
      </w:pPr>
      <w:r>
        <w:rPr>
          <w:rFonts w:ascii="Microsoft YaHei" w:hAnsi="Microsoft YaHei"/>
        </w:rPr>
        <w:t>📱 设备授权系统</w:t>
      </w:r>
    </w:p>
    <w:p>
      <w:pPr>
        <w:pStyle w:val="ListBullet"/>
      </w:pPr>
      <w:r>
        <w:rPr>
          <w:rFonts w:ascii="Microsoft YaHei" w:hAnsi="Microsoft YaHei"/>
        </w:rPr>
        <w:t>🎠 自动轮播模式（专用设备）</w:t>
      </w:r>
    </w:p>
    <w:p>
      <w:pPr>
        <w:pStyle w:val="ListBullet"/>
      </w:pPr>
      <w:r>
        <w:rPr>
          <w:rFonts w:ascii="Microsoft YaHei" w:hAnsi="Microsoft YaHei"/>
        </w:rPr>
        <w:t>📋 双层/单层商品布局切换</w:t>
      </w:r>
    </w:p>
    <w:p>
      <w:pPr>
        <w:pStyle w:val="ListBullet"/>
      </w:pPr>
      <w:r>
        <w:rPr>
          <w:rFonts w:ascii="Microsoft YaHei" w:hAnsi="Microsoft YaHei"/>
        </w:rPr>
        <w:t>📱 浮动二维码展示</w:t>
      </w:r>
    </w:p>
    <w:p>
      <w:pPr>
        <w:pStyle w:val="ListBullet"/>
      </w:pPr>
      <w:r>
        <w:rPr>
          <w:rFonts w:ascii="Microsoft YaHei" w:hAnsi="Microsoft YaHei"/>
        </w:rPr>
        <w:t>🔄 实时数据更新</w:t>
      </w:r>
    </w:p>
    <w:p/>
    <w:p>
      <w:pPr>
        <w:pStyle w:val="CustomHeading1"/>
      </w:pPr>
      <w:r>
        <w:rPr>
          <w:rFonts w:ascii="Microsoft YaHei" w:hAnsi="Microsoft YaHei"/>
        </w:rPr>
        <w:t>🚀 快速入门</w:t>
      </w:r>
    </w:p>
    <w:p/>
    <w:p>
      <w:pPr>
        <w:pStyle w:val="CustomHeading2"/>
      </w:pPr>
      <w:r>
        <w:rPr>
          <w:rFonts w:ascii="Microsoft YaHei" w:hAnsi="Microsoft YaHei"/>
        </w:rPr>
        <w:t>设备自动授权流程</w:t>
      </w:r>
    </w:p>
    <w:p/>
    <w:p>
      <w:r>
        <w:rPr>
          <w:rFonts w:ascii="Microsoft YaHei" w:hAnsi="Microsoft YaHei"/>
        </w:rPr>
        <w:t>应用采用设备自动注册和授权机制，无需手动配置：</w:t>
      </w:r>
    </w:p>
    <w:p/>
    <w:p>
      <w:pPr>
        <w:pStyle w:val="CustomHeading3"/>
      </w:pPr>
      <w:r>
        <w:rPr>
          <w:rFonts w:ascii="Microsoft YaHei" w:hAnsi="Microsoft YaHei"/>
        </w:rPr>
        <w:t>首次启动流程：</w:t>
      </w:r>
    </w:p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自动设备检测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应用启动时自动获取设备信息（型号、ID、系统版本等）</w:t>
      </w:r>
    </w:p>
    <w:p>
      <w:pPr>
        <w:pStyle w:val="ListBullet"/>
      </w:pPr>
      <w:r>
        <w:rPr>
          <w:rFonts w:ascii="Microsoft YaHei" w:hAnsi="Microsoft YaHei"/>
        </w:rPr>
        <w:t>向服务器提交设备注册请求</w:t>
      </w:r>
    </w:p>
    <w:p>
      <w:pPr>
        <w:pStyle w:val="ListBullet"/>
      </w:pPr>
      <w:r>
        <w:rPr>
          <w:rFonts w:ascii="Microsoft YaHei" w:hAnsi="Microsoft YaHei"/>
        </w:rPr>
        <w:t>显示"正在检查设备状态..."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等待管理员授权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设备信息提交后显示"等待授权"状态</w:t>
      </w:r>
    </w:p>
    <w:p>
      <w:pPr>
        <w:pStyle w:val="ListBullet"/>
      </w:pPr>
      <w:r>
        <w:rPr>
          <w:rFonts w:ascii="Microsoft YaHei" w:hAnsi="Microsoft YaHei"/>
        </w:rPr>
        <w:t>管理员在后台系统中审核和批准设备</w:t>
      </w:r>
    </w:p>
    <w:p>
      <w:pPr>
        <w:pStyle w:val="ListBullet"/>
      </w:pPr>
      <w:r>
        <w:rPr>
          <w:rFonts w:ascii="Microsoft YaHei" w:hAnsi="Microsoft YaHei"/>
        </w:rPr>
        <w:t>可指定设备用途：交互模式或轮播模式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自动进入应用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授权通过后应用自动获取店铺信息</w:t>
      </w:r>
    </w:p>
    <w:p>
      <w:pPr>
        <w:pStyle w:val="ListBullet"/>
      </w:pPr>
      <w:r>
        <w:rPr>
          <w:rFonts w:ascii="Microsoft YaHei" w:hAnsi="Microsoft YaHei"/>
        </w:rPr>
        <w:t>根据设备用途自动配置界面</w:t>
      </w:r>
    </w:p>
    <w:p>
      <w:pPr>
        <w:pStyle w:val="ListBullet"/>
      </w:pPr>
      <w:r>
        <w:rPr>
          <w:rFonts w:ascii="Microsoft YaHei" w:hAnsi="Microsoft YaHei"/>
        </w:rPr>
        <w:t>轮播设备自动进入全屏轮播模式</w:t>
      </w:r>
    </w:p>
    <w:p>
      <w:pPr>
        <w:pStyle w:val="ListBullet"/>
      </w:pPr>
      <w:r>
        <w:rPr>
          <w:rFonts w:ascii="Microsoft YaHei" w:hAnsi="Microsoft YaHei"/>
        </w:rPr>
        <w:t>交互设备进入正常商品浏览界面</w:t>
      </w:r>
    </w:p>
    <w:p/>
    <w:p>
      <w:pPr>
        <w:pStyle w:val="CustomHeading1"/>
      </w:pPr>
      <w:r>
        <w:rPr>
          <w:rFonts w:ascii="Microsoft YaHei" w:hAnsi="Microsoft YaHei"/>
        </w:rPr>
        <w:t>📋 主要功能界面</w:t>
      </w:r>
    </w:p>
    <w:p/>
    <w:p>
      <w:pPr>
        <w:pStyle w:val="CustomHeading2"/>
      </w:pPr>
      <w:r>
        <w:rPr>
          <w:rFonts w:ascii="Microsoft YaHei" w:hAnsi="Microsoft YaHei"/>
        </w:rPr>
        <w:t>1. 商品页面（主页）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功能概述</w:t>
      </w:r>
      <w:r>
        <w:rPr>
          <w:rFonts w:ascii="Microsoft YaHei" w:hAnsi="Microsoft YaHei"/>
        </w:rPr>
        <w:t>：浏览和管理商品的核心页面</w:t>
      </w:r>
    </w:p>
    <w:p/>
    <w:p>
      <w:pPr>
        <w:pStyle w:val="CustomHeading3"/>
      </w:pPr>
      <w:r>
        <w:rPr>
          <w:rFonts w:ascii="Microsoft YaHei" w:hAnsi="Microsoft YaHei"/>
        </w:rPr>
        <w:t>界面布局：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顶部区域</w:t>
      </w:r>
      <w:r>
        <w:rPr>
          <w:rFonts w:ascii="Microsoft YaHei" w:hAnsi="Microsoft YaHei"/>
        </w:rPr>
        <w:t>：店铺信息展示</w:t>
      </w:r>
    </w:p>
    <w:p>
      <w:pPr>
        <w:pStyle w:val="ListBullet"/>
      </w:pPr>
      <w:r>
        <w:rPr>
          <w:rFonts w:ascii="Microsoft YaHei" w:hAnsi="Microsoft YaHei"/>
        </w:rPr>
        <w:t>店铺名称和评分</w:t>
      </w:r>
    </w:p>
    <w:p>
      <w:pPr>
        <w:pStyle w:val="ListBullet"/>
      </w:pPr>
      <w:r>
        <w:rPr>
          <w:rFonts w:ascii="Microsoft YaHei" w:hAnsi="Microsoft YaHei"/>
        </w:rPr>
        <w:t>轮播按钮：查看所有商品轮播</w:t>
      </w:r>
    </w:p>
    <w:p>
      <w:pPr>
        <w:pStyle w:val="ListBullet"/>
      </w:pPr>
      <w:r>
        <w:rPr>
          <w:rFonts w:ascii="Microsoft YaHei" w:hAnsi="Microsoft YaHei"/>
        </w:rPr>
        <w:t>布局切换按钮：切换单层/双层显示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分类导航</w:t>
      </w:r>
      <w:r>
        <w:rPr>
          <w:rFonts w:ascii="Microsoft YaHei" w:hAnsi="Microsoft YaHei"/>
        </w:rPr>
        <w:t>：水平滚动的商品分类标签</w:t>
      </w:r>
    </w:p>
    <w:p>
      <w:pPr>
        <w:pStyle w:val="ListBullet"/>
      </w:pPr>
      <w:r>
        <w:rPr>
          <w:rFonts w:ascii="Microsoft YaHei" w:hAnsi="Microsoft YaHei"/>
        </w:rPr>
        <w:t>"推荐商品"：显示最新5件商品</w:t>
      </w:r>
    </w:p>
    <w:p>
      <w:pPr>
        <w:pStyle w:val="ListBullet"/>
      </w:pPr>
      <w:r>
        <w:rPr>
          <w:rFonts w:ascii="Microsoft YaHei" w:hAnsi="Microsoft YaHei"/>
        </w:rPr>
        <w:t>其他分类：按商品类别筛选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商品列表</w:t>
      </w:r>
      <w:r>
        <w:rPr>
          <w:rFonts w:ascii="Microsoft YaHei" w:hAnsi="Microsoft YaHei"/>
        </w:rPr>
        <w:t>：支持两种布局模式</w:t>
      </w:r>
    </w:p>
    <w:p>
      <w:pPr>
        <w:pStyle w:val="ListBullet"/>
      </w:pPr>
      <w:r>
        <w:rPr>
          <w:rFonts w:ascii="Microsoft YaHei" w:hAnsi="Microsoft YaHei"/>
        </w:rPr>
        <w:t>单层水平滚动：传统横向浏览</w:t>
      </w:r>
    </w:p>
    <w:p>
      <w:pPr>
        <w:pStyle w:val="ListBullet"/>
      </w:pPr>
      <w:r>
        <w:rPr>
          <w:rFonts w:ascii="Microsoft YaHei" w:hAnsi="Microsoft YaHei"/>
        </w:rPr>
        <w:t>双层网格布局：上下两行同时展示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浮动二维码</w:t>
      </w:r>
      <w:r>
        <w:rPr>
          <w:rFonts w:ascii="Microsoft YaHei" w:hAnsi="Microsoft YaHei"/>
        </w:rPr>
        <w:t>：可拖拽的店铺二维码</w:t>
      </w:r>
    </w:p>
    <w:p/>
    <w:p>
      <w:pPr>
        <w:pStyle w:val="CustomHeading3"/>
      </w:pPr>
      <w:r>
        <w:rPr>
          <w:rFonts w:ascii="Microsoft YaHei" w:hAnsi="Microsoft YaHei"/>
        </w:rPr>
        <w:t>操作方法：</w:t>
      </w:r>
    </w:p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浏览商品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左右滑动查看更多商品</w:t>
      </w:r>
    </w:p>
    <w:p>
      <w:pPr>
        <w:pStyle w:val="ListBullet"/>
      </w:pPr>
      <w:r>
        <w:rPr>
          <w:rFonts w:ascii="Microsoft YaHei" w:hAnsi="Microsoft YaHei"/>
        </w:rPr>
        <w:t>每张卡片显示商品图片、名称、描述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分类筛选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点击顶部分类标签切换不同类别商品</w:t>
      </w:r>
    </w:p>
    <w:p>
      <w:pPr>
        <w:pStyle w:val="ListBullet"/>
      </w:pPr>
      <w:r>
        <w:rPr>
          <w:rFonts w:ascii="Microsoft YaHei" w:hAnsi="Microsoft YaHei"/>
        </w:rPr>
        <w:t>"推荐商品"显示按时间排序的最新5件商品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查看详情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点击任意商品卡片进入商品详情页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布局切换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点击布局切换按钮（网格/列表图标）</w:t>
      </w:r>
    </w:p>
    <w:p>
      <w:pPr>
        <w:pStyle w:val="ListBullet"/>
      </w:pPr>
      <w:r>
        <w:rPr>
          <w:rFonts w:ascii="Microsoft YaHei" w:hAnsi="Microsoft YaHei"/>
        </w:rPr>
        <w:t>单层模式：传统水平滚动</w:t>
      </w:r>
    </w:p>
    <w:p>
      <w:pPr>
        <w:pStyle w:val="ListBullet"/>
      </w:pPr>
      <w:r>
        <w:rPr>
          <w:rFonts w:ascii="Microsoft YaHei" w:hAnsi="Microsoft YaHei"/>
        </w:rPr>
        <w:t>双层模式：上下两行网格展示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轮播模式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点击"轮播"按钮开启全屏商品展示</w:t>
      </w:r>
    </w:p>
    <w:p>
      <w:pPr>
        <w:pStyle w:val="ListBullet"/>
      </w:pPr>
      <w:r>
        <w:rPr>
          <w:rFonts w:ascii="Microsoft YaHei" w:hAnsi="Microsoft YaHei"/>
        </w:rPr>
        <w:t>自动切换商品图片，10秒间隔更新</w:t>
      </w:r>
    </w:p>
    <w:p>
      <w:pPr>
        <w:pStyle w:val="ListBullet"/>
      </w:pPr>
      <w:r>
        <w:rPr>
          <w:rFonts w:ascii="Microsoft YaHei" w:hAnsi="Microsoft YaHei"/>
        </w:rPr>
        <w:t>适合店铺展示和演示用途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浮动二维码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屏幕上的可拖拽二维码组件</w:t>
      </w:r>
    </w:p>
    <w:p>
      <w:pPr>
        <w:pStyle w:val="ListBullet"/>
      </w:pPr>
      <w:r>
        <w:rPr>
          <w:rFonts w:ascii="Microsoft YaHei" w:hAnsi="Microsoft YaHei"/>
        </w:rPr>
        <w:t>点击展开/收起二维码</w:t>
      </w:r>
    </w:p>
    <w:p>
      <w:pPr>
        <w:pStyle w:val="ListBullet"/>
      </w:pPr>
      <w:r>
        <w:rPr>
          <w:rFonts w:ascii="Microsoft YaHei" w:hAnsi="Microsoft YaHei"/>
        </w:rPr>
        <w:t>拖拽到任意位置</w:t>
      </w:r>
    </w:p>
    <w:p>
      <w:pPr>
        <w:pStyle w:val="ListBullet"/>
      </w:pPr>
      <w:r>
        <w:rPr>
          <w:rFonts w:ascii="Microsoft YaHei" w:hAnsi="Microsoft YaHei"/>
        </w:rPr>
        <w:t>扫码直接访问店铺网页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下拉刷新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在商品列表区域下拉可刷新商品数据</w:t>
      </w:r>
    </w:p>
    <w:p>
      <w:pPr>
        <w:pStyle w:val="ListBullet"/>
      </w:pPr>
      <w:r>
        <w:rPr>
          <w:rFonts w:ascii="Microsoft YaHei" w:hAnsi="Microsoft YaHei"/>
        </w:rPr>
        <w:t>应用会自动定时更新数据（30秒间隔）</w:t>
      </w:r>
    </w:p>
    <w:p/>
    <w:p>
      <w:pPr>
        <w:pStyle w:val="CustomHeading2"/>
      </w:pPr>
      <w:r>
        <w:rPr>
          <w:rFonts w:ascii="Microsoft YaHei" w:hAnsi="Microsoft YaHei"/>
        </w:rPr>
        <w:t>2. 商品详情页面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功能概述</w:t>
      </w:r>
      <w:r>
        <w:rPr>
          <w:rFonts w:ascii="Microsoft YaHei" w:hAnsi="Microsoft YaHei"/>
        </w:rPr>
        <w:t>：查看单个商品的详细信息</w:t>
      </w:r>
    </w:p>
    <w:p/>
    <w:p>
      <w:pPr>
        <w:pStyle w:val="CustomHeading3"/>
      </w:pPr>
      <w:r>
        <w:rPr>
          <w:rFonts w:ascii="Microsoft YaHei" w:hAnsi="Microsoft YaHei"/>
        </w:rPr>
        <w:t>界面元素：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图片展示区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主图片展示（支持多图片横滑）</w:t>
      </w:r>
    </w:p>
    <w:p>
      <w:pPr>
        <w:pStyle w:val="ListBullet"/>
      </w:pPr>
      <w:r>
        <w:rPr>
          <w:rFonts w:ascii="Microsoft YaHei" w:hAnsi="Microsoft YaHei"/>
        </w:rPr>
        <w:t>圆点指示器显示图片数量</w:t>
      </w:r>
    </w:p>
    <w:p>
      <w:pPr>
        <w:pStyle w:val="ListBullet"/>
      </w:pPr>
      <w:r>
        <w:rPr>
          <w:rFonts w:ascii="Microsoft YaHei" w:hAnsi="Microsoft YaHei"/>
        </w:rPr>
        <w:t>点击图片可全屏预览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商品信息区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商品名称和价格</w:t>
      </w:r>
    </w:p>
    <w:p>
      <w:pPr>
        <w:pStyle w:val="ListBullet"/>
      </w:pPr>
      <w:r>
        <w:rPr>
          <w:rFonts w:ascii="Microsoft YaHei" w:hAnsi="Microsoft YaHei"/>
        </w:rPr>
        <w:t>商品描述</w:t>
      </w:r>
    </w:p>
    <w:p>
      <w:pPr>
        <w:pStyle w:val="ListBullet"/>
      </w:pPr>
      <w:r>
        <w:rPr>
          <w:rFonts w:ascii="Microsoft YaHei" w:hAnsi="Microsoft YaHei"/>
        </w:rPr>
        <w:t>分类信息</w:t>
      </w:r>
    </w:p>
    <w:p/>
    <w:p>
      <w:pPr>
        <w:pStyle w:val="CustomHeading3"/>
      </w:pPr>
      <w:r>
        <w:rPr>
          <w:rFonts w:ascii="Microsoft YaHei" w:hAnsi="Microsoft YaHei"/>
        </w:rPr>
        <w:t>操作方法：</w:t>
      </w:r>
    </w:p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浏览图片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左右滑动查看多张商品图片</w:t>
      </w:r>
    </w:p>
    <w:p>
      <w:pPr>
        <w:pStyle w:val="ListBullet"/>
      </w:pPr>
      <w:r>
        <w:rPr>
          <w:rFonts w:ascii="Microsoft YaHei" w:hAnsi="Microsoft YaHei"/>
        </w:rPr>
        <w:t>点击图片进入全屏预览模式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全屏预览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支持手势缩放和滑动</w:t>
      </w:r>
    </w:p>
    <w:p>
      <w:pPr>
        <w:pStyle w:val="ListBullet"/>
      </w:pPr>
      <w:r>
        <w:rPr>
          <w:rFonts w:ascii="Microsoft YaHei" w:hAnsi="Microsoft YaHei"/>
        </w:rPr>
        <w:t>点击空白区域退出全屏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返回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使用顶部返回按钮回到商品列表</w:t>
      </w:r>
    </w:p>
    <w:p/>
    <w:p>
      <w:pPr>
        <w:pStyle w:val="CustomHeading2"/>
      </w:pPr>
      <w:r>
        <w:rPr>
          <w:rFonts w:ascii="Microsoft YaHei" w:hAnsi="Microsoft YaHei"/>
        </w:rPr>
        <w:t>3. 商家页面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功能概述</w:t>
      </w:r>
      <w:r>
        <w:rPr>
          <w:rFonts w:ascii="Microsoft YaHei" w:hAnsi="Microsoft YaHei"/>
        </w:rPr>
        <w:t>：展示店铺详细信息和相关内容</w:t>
      </w:r>
    </w:p>
    <w:p/>
    <w:p>
      <w:pPr>
        <w:pStyle w:val="CustomHeading3"/>
      </w:pPr>
      <w:r>
        <w:rPr>
          <w:rFonts w:ascii="Microsoft YaHei" w:hAnsi="Microsoft YaHei"/>
        </w:rPr>
        <w:t>界面内容：</w:t>
      </w:r>
    </w:p>
    <w:p>
      <w:pPr>
        <w:pStyle w:val="ListBullet"/>
      </w:pPr>
      <w:r>
        <w:rPr>
          <w:rFonts w:ascii="Microsoft YaHei" w:hAnsi="Microsoft YaHei"/>
        </w:rPr>
        <w:t>店铺基本信息</w:t>
      </w:r>
    </w:p>
    <w:p>
      <w:pPr>
        <w:pStyle w:val="ListBullet"/>
      </w:pPr>
      <w:r>
        <w:rPr>
          <w:rFonts w:ascii="Microsoft YaHei" w:hAnsi="Microsoft YaHei"/>
        </w:rPr>
        <w:t>店铺图片展示</w:t>
      </w:r>
    </w:p>
    <w:p>
      <w:pPr>
        <w:pStyle w:val="ListBullet"/>
      </w:pPr>
      <w:r>
        <w:rPr>
          <w:rFonts w:ascii="Microsoft YaHei" w:hAnsi="Microsoft YaHei"/>
        </w:rPr>
        <w:t>联系方式和地址</w:t>
      </w:r>
    </w:p>
    <w:p>
      <w:pPr>
        <w:pStyle w:val="ListBullet"/>
      </w:pPr>
      <w:r>
        <w:rPr>
          <w:rFonts w:ascii="Microsoft YaHei" w:hAnsi="Microsoft YaHei"/>
        </w:rPr>
        <w:t>经营状态</w:t>
      </w:r>
    </w:p>
    <w:p/>
    <w:p>
      <w:pPr>
        <w:pStyle w:val="CustomHeading3"/>
      </w:pPr>
      <w:r>
        <w:rPr>
          <w:rFonts w:ascii="Microsoft YaHei" w:hAnsi="Microsoft YaHei"/>
        </w:rPr>
        <w:t>操作方法：</w:t>
      </w:r>
    </w:p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查看店铺信息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滚动页面查看完整店铺资料</w:t>
      </w:r>
    </w:p>
    <w:p>
      <w:pPr>
        <w:pStyle w:val="ListBullet"/>
      </w:pPr>
      <w:r>
        <w:rPr>
          <w:rFonts w:ascii="Microsoft YaHei" w:hAnsi="Microsoft YaHei"/>
        </w:rPr>
        <w:t>点击图片可放大查看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图片预览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点击店铺图片进入全屏预览</w:t>
      </w:r>
    </w:p>
    <w:p>
      <w:pPr>
        <w:pStyle w:val="ListBullet"/>
      </w:pPr>
      <w:r>
        <w:rPr>
          <w:rFonts w:ascii="Microsoft YaHei" w:hAnsi="Microsoft YaHei"/>
        </w:rPr>
        <w:t>支持多图片浏览</w:t>
      </w:r>
    </w:p>
    <w:p/>
    <w:p>
      <w:pPr>
        <w:pStyle w:val="CustomHeading2"/>
      </w:pPr>
      <w:r>
        <w:rPr>
          <w:rFonts w:ascii="Microsoft YaHei" w:hAnsi="Microsoft YaHei"/>
        </w:rPr>
        <w:t>4. 调试页面（开发用）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功能概述</w:t>
      </w:r>
      <w:r>
        <w:rPr>
          <w:rFonts w:ascii="Microsoft YaHei" w:hAnsi="Microsoft YaHei"/>
        </w:rPr>
        <w:t>：用于测试网络连接和配置管理</w:t>
      </w:r>
    </w:p>
    <w:p/>
    <w:p>
      <w:pPr>
        <w:pStyle w:val="CustomHeading3"/>
      </w:pPr>
      <w:r>
        <w:rPr>
          <w:rFonts w:ascii="Microsoft YaHei" w:hAnsi="Microsoft YaHei"/>
        </w:rPr>
        <w:t>主要功能：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网络测试</w:t>
      </w:r>
      <w:r>
        <w:rPr>
          <w:rFonts w:ascii="Microsoft YaHei" w:hAnsi="Microsoft YaHei"/>
        </w:rPr>
        <w:t>：测试API连接状态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配置管理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进入配置页面</w:t>
      </w:r>
    </w:p>
    <w:p>
      <w:pPr>
        <w:pStyle w:val="ListBullet"/>
      </w:pPr>
      <w:r>
        <w:rPr>
          <w:rFonts w:ascii="Microsoft YaHei" w:hAnsi="Microsoft YaHei"/>
        </w:rPr>
        <w:t>重置配置并重新设置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状态信息</w:t>
      </w:r>
      <w:r>
        <w:rPr>
          <w:rFonts w:ascii="Microsoft YaHei" w:hAnsi="Microsoft YaHei"/>
        </w:rPr>
        <w:t>：显示当前连接和配置状态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设备信息</w:t>
      </w:r>
      <w:r>
        <w:rPr>
          <w:rFonts w:ascii="Microsoft YaHei" w:hAnsi="Microsoft YaHei"/>
        </w:rPr>
        <w:t>：显示当前设备的授权状态和用途</w:t>
      </w:r>
    </w:p>
    <w:p/>
    <w:p>
      <w:pPr>
        <w:pStyle w:val="CustomHeading2"/>
      </w:pPr>
      <w:r>
        <w:rPr>
          <w:rFonts w:ascii="Microsoft YaHei" w:hAnsi="Microsoft YaHei"/>
        </w:rPr>
        <w:t>5. 设备授权系统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功能概述</w:t>
      </w:r>
      <w:r>
        <w:rPr>
          <w:rFonts w:ascii="Microsoft YaHei" w:hAnsi="Microsoft YaHei"/>
        </w:rPr>
        <w:t>：基于设备信息的自动授权和模式管理</w:t>
      </w:r>
    </w:p>
    <w:p/>
    <w:p>
      <w:pPr>
        <w:pStyle w:val="CustomHeading3"/>
      </w:pPr>
      <w:r>
        <w:rPr>
          <w:rFonts w:ascii="Microsoft YaHei" w:hAnsi="Microsoft YaHei"/>
        </w:rPr>
        <w:t>工作原理：</w:t>
      </w:r>
    </w:p>
    <w:p>
      <w:pPr>
        <w:pStyle w:val="ListBullet"/>
      </w:pPr>
      <w:r>
        <w:rPr>
          <w:rFonts w:ascii="Microsoft YaHei" w:hAnsi="Microsoft YaHei"/>
        </w:rPr>
        <w:t>应用启动时自动检测设备信息</w:t>
      </w:r>
    </w:p>
    <w:p>
      <w:pPr>
        <w:pStyle w:val="ListBullet"/>
      </w:pPr>
      <w:r>
        <w:rPr>
          <w:rFonts w:ascii="Microsoft YaHei" w:hAnsi="Microsoft YaHei"/>
        </w:rPr>
        <w:t>向服务器注册设备并获取授权</w:t>
      </w:r>
    </w:p>
    <w:p>
      <w:pPr>
        <w:pStyle w:val="ListBullet"/>
      </w:pPr>
      <w:r>
        <w:rPr>
          <w:rFonts w:ascii="Microsoft YaHei" w:hAnsi="Microsoft YaHei"/>
        </w:rPr>
        <w:t>根据设备用途自动进入相应模式</w:t>
      </w:r>
    </w:p>
    <w:p/>
    <w:p>
      <w:pPr>
        <w:pStyle w:val="CustomHeading3"/>
      </w:pPr>
      <w:r>
        <w:rPr>
          <w:rFonts w:ascii="Microsoft YaHei" w:hAnsi="Microsoft YaHei"/>
        </w:rPr>
        <w:t>设备模式：</w:t>
      </w:r>
    </w:p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交互模式（默认）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完整的用户界面</w:t>
      </w:r>
    </w:p>
    <w:p>
      <w:pPr>
        <w:pStyle w:val="ListBullet"/>
      </w:pPr>
      <w:r>
        <w:rPr>
          <w:rFonts w:ascii="Microsoft YaHei" w:hAnsi="Microsoft YaHei"/>
        </w:rPr>
        <w:t>支持所有手动操作</w:t>
      </w:r>
    </w:p>
    <w:p>
      <w:pPr>
        <w:pStyle w:val="ListBullet"/>
      </w:pPr>
      <w:r>
        <w:rPr>
          <w:rFonts w:ascii="Microsoft YaHei" w:hAnsi="Microsoft YaHei"/>
        </w:rPr>
        <w:t>显示所有按钮和控件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轮播模式（专用设备）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启动后自动进入轮播模式</w:t>
      </w:r>
    </w:p>
    <w:p>
      <w:pPr>
        <w:pStyle w:val="ListBullet"/>
      </w:pPr>
      <w:r>
        <w:rPr>
          <w:rFonts w:ascii="Microsoft YaHei" w:hAnsi="Microsoft YaHei"/>
        </w:rPr>
        <w:t>隐藏大部分用户界面</w:t>
      </w:r>
    </w:p>
    <w:p>
      <w:pPr>
        <w:pStyle w:val="ListBullet"/>
      </w:pPr>
      <w:r>
        <w:rPr>
          <w:rFonts w:ascii="Microsoft YaHei" w:hAnsi="Microsoft YaHei"/>
        </w:rPr>
        <w:t>专为展示和演示设计</w:t>
      </w:r>
    </w:p>
    <w:p>
      <w:pPr>
        <w:pStyle w:val="ListBullet"/>
      </w:pPr>
      <w:r>
        <w:rPr>
          <w:rFonts w:ascii="Microsoft YaHei" w:hAnsi="Microsoft YaHei"/>
        </w:rPr>
        <w:t>自动数据更新和轮播</w:t>
      </w:r>
    </w:p>
    <w:p/>
    <w:p>
      <w:pPr>
        <w:pStyle w:val="CustomHeading3"/>
      </w:pPr>
      <w:r>
        <w:rPr>
          <w:rFonts w:ascii="Microsoft YaHei" w:hAnsi="Microsoft YaHei"/>
        </w:rPr>
        <w:t>授权状态：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等待授权</w:t>
      </w:r>
      <w:r>
        <w:rPr>
          <w:rFonts w:ascii="Microsoft YaHei" w:hAnsi="Microsoft YaHei"/>
        </w:rPr>
        <w:t>：设备已注册，等待管理员批准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已授权</w:t>
      </w:r>
      <w:r>
        <w:rPr>
          <w:rFonts w:ascii="Microsoft YaHei" w:hAnsi="Microsoft YaHei"/>
        </w:rPr>
        <w:t>：设备获得访问权限，可正常使用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被拒绝</w:t>
      </w:r>
      <w:r>
        <w:rPr>
          <w:rFonts w:ascii="Microsoft YaHei" w:hAnsi="Microsoft YaHei"/>
        </w:rPr>
        <w:t>：设备被拒绝访问</w:t>
      </w:r>
    </w:p>
    <w:p/>
    <w:p>
      <w:pPr>
        <w:pStyle w:val="CustomHeading1"/>
      </w:pPr>
      <w:r>
        <w:rPr>
          <w:rFonts w:ascii="Microsoft YaHei" w:hAnsi="Microsoft YaHei"/>
        </w:rPr>
        <w:t>⚙️ 设置和配置</w:t>
      </w:r>
    </w:p>
    <w:p/>
    <w:p>
      <w:pPr>
        <w:pStyle w:val="CustomHeading2"/>
      </w:pPr>
      <w:r>
        <w:rPr>
          <w:rFonts w:ascii="Microsoft YaHei" w:hAnsi="Microsoft YaHei"/>
        </w:rPr>
        <w:t>设备管理</w:t>
      </w:r>
    </w:p>
    <w:p/>
    <w:p>
      <w:r>
        <w:rPr>
          <w:rFonts w:ascii="Microsoft YaHei" w:hAnsi="Microsoft YaHei"/>
        </w:rPr>
        <w:t>应用基于设备授权系统运行，配置方式如下：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设备重新授权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如需更换店铺或重置设备</w:t>
      </w:r>
    </w:p>
    <w:p>
      <w:pPr>
        <w:pStyle w:val="ListBullet"/>
      </w:pPr>
      <w:r>
        <w:rPr>
          <w:rFonts w:ascii="Microsoft YaHei" w:hAnsi="Microsoft YaHei"/>
        </w:rPr>
        <w:t>联系管理员在后台修改设备授权信息</w:t>
      </w:r>
    </w:p>
    <w:p>
      <w:pPr>
        <w:pStyle w:val="ListBullet"/>
      </w:pPr>
      <w:r>
        <w:rPr>
          <w:rFonts w:ascii="Microsoft YaHei" w:hAnsi="Microsoft YaHei"/>
        </w:rPr>
        <w:t>重启应用以获取新的授权配置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设备用途变更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交互模式 ↔ 轮播模式切换</w:t>
      </w:r>
    </w:p>
    <w:p>
      <w:pPr>
        <w:pStyle w:val="ListBullet"/>
      </w:pPr>
      <w:r>
        <w:rPr>
          <w:rFonts w:ascii="Microsoft YaHei" w:hAnsi="Microsoft YaHei"/>
        </w:rPr>
        <w:t>需要管理员在后台修改设备用途设置</w:t>
      </w:r>
    </w:p>
    <w:p>
      <w:pPr>
        <w:pStyle w:val="ListBullet"/>
      </w:pPr>
      <w:r>
        <w:rPr>
          <w:rFonts w:ascii="Microsoft YaHei" w:hAnsi="Microsoft YaHei"/>
        </w:rPr>
        <w:t>重启应用后自动生效</w:t>
      </w:r>
    </w:p>
    <w:p/>
    <w:p>
      <w:pPr>
        <w:pStyle w:val="ListNumber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调试和测试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使用调试页面查看设备授权状态</w:t>
      </w:r>
    </w:p>
    <w:p>
      <w:pPr>
        <w:pStyle w:val="ListBullet"/>
      </w:pPr>
      <w:r>
        <w:rPr>
          <w:rFonts w:ascii="Microsoft YaHei" w:hAnsi="Microsoft YaHei"/>
        </w:rPr>
        <w:t>测试网络连接和数据获取</w:t>
      </w:r>
    </w:p>
    <w:p>
      <w:pPr>
        <w:pStyle w:val="ListBullet"/>
      </w:pPr>
      <w:r>
        <w:rPr>
          <w:rFonts w:ascii="Microsoft YaHei" w:hAnsi="Microsoft YaHei"/>
        </w:rPr>
        <w:t>查看当前设备的店铺绑定信息</w:t>
      </w:r>
    </w:p>
    <w:p/>
    <w:p>
      <w:pPr>
        <w:pStyle w:val="CustomHeading2"/>
      </w:pPr>
      <w:r>
        <w:rPr>
          <w:rFonts w:ascii="Microsoft YaHei" w:hAnsi="Microsoft YaHei"/>
        </w:rPr>
        <w:t>应用设置说明</w:t>
      </w:r>
    </w:p>
    <w:p/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数据缓存</w:t>
      </w:r>
      <w:r>
        <w:rPr>
          <w:rFonts w:ascii="Microsoft YaHei" w:hAnsi="Microsoft YaHei"/>
        </w:rPr>
        <w:t>：应用会缓存商品图片以提升加载速度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自动更新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商品列表每30秒自动更新</w:t>
      </w:r>
    </w:p>
    <w:p>
      <w:pPr>
        <w:pStyle w:val="ListBullet"/>
      </w:pPr>
      <w:r>
        <w:rPr>
          <w:rFonts w:ascii="Microsoft YaHei" w:hAnsi="Microsoft YaHei"/>
        </w:rPr>
        <w:t>轮播模式每10秒更新</w:t>
      </w:r>
    </w:p>
    <w:p>
      <w:pPr>
        <w:pStyle w:val="ListBullet"/>
      </w:pPr>
      <w:r>
        <w:rPr>
          <w:rFonts w:ascii="Microsoft YaHei" w:hAnsi="Microsoft YaHei"/>
        </w:rPr>
        <w:t>支持手动下拉刷新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设备授权</w:t>
      </w:r>
      <w:r>
        <w:rPr>
          <w:rFonts w:ascii="Microsoft YaHei" w:hAnsi="Microsoft YaHei"/>
        </w:rPr>
        <w:t>：每台设备需要独立授权才能使用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离线浏览</w:t>
      </w:r>
      <w:r>
        <w:rPr>
          <w:rFonts w:ascii="Microsoft YaHei" w:hAnsi="Microsoft YaHei"/>
        </w:rPr>
        <w:t>：已加载的商品可离线查看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多设备管理</w:t>
      </w:r>
      <w:r>
        <w:rPr>
          <w:rFonts w:ascii="Microsoft YaHei" w:hAnsi="Microsoft YaHei"/>
        </w:rPr>
        <w:t>：支持不同设备设置不同用途（交互/轮播）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浮动二维码</w:t>
      </w:r>
      <w:r>
        <w:rPr>
          <w:rFonts w:ascii="Microsoft YaHei" w:hAnsi="Microsoft YaHei"/>
        </w:rPr>
        <w:t>：可自由拖拽，位置会自动保存</w:t>
      </w:r>
    </w:p>
    <w:p/>
    <w:p>
      <w:pPr>
        <w:pStyle w:val="CustomHeading1"/>
      </w:pPr>
      <w:r>
        <w:rPr>
          <w:rFonts w:ascii="Microsoft YaHei" w:hAnsi="Microsoft YaHei"/>
        </w:rPr>
        <w:t>🔧 常见问题解决</w:t>
      </w:r>
    </w:p>
    <w:p/>
    <w:p>
      <w:pPr>
        <w:pStyle w:val="CustomHeading2"/>
      </w:pPr>
      <w:r>
        <w:rPr>
          <w:rFonts w:ascii="Microsoft YaHei" w:hAnsi="Microsoft YaHei"/>
        </w:rPr>
        <w:t>连接问题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：无法连接到服务器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检查网络连接是否正常</w:t>
      </w:r>
    </w:p>
    <w:p>
      <w:pPr>
        <w:pStyle w:val="ListNumber"/>
      </w:pPr>
      <w:r>
        <w:rPr>
          <w:rFonts w:ascii="Microsoft YaHei" w:hAnsi="Microsoft YaHei"/>
        </w:rPr>
        <w:t>确认API地址格式正确（包含http://或https://）</w:t>
      </w:r>
    </w:p>
    <w:p>
      <w:pPr>
        <w:pStyle w:val="ListNumber"/>
      </w:pPr>
      <w:r>
        <w:rPr>
          <w:rFonts w:ascii="Microsoft YaHei" w:hAnsi="Microsoft YaHei"/>
        </w:rPr>
        <w:t>验证认证Token是否有效</w:t>
      </w:r>
    </w:p>
    <w:p>
      <w:pPr>
        <w:pStyle w:val="ListNumber"/>
      </w:pPr>
      <w:r>
        <w:rPr>
          <w:rFonts w:ascii="Microsoft YaHei" w:hAnsi="Microsoft YaHei"/>
        </w:rPr>
        <w:t>使用调试页面测试连接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：商品加载失败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下拉刷新商品列表</w:t>
      </w:r>
    </w:p>
    <w:p>
      <w:pPr>
        <w:pStyle w:val="ListNumber"/>
      </w:pPr>
      <w:r>
        <w:rPr>
          <w:rFonts w:ascii="Microsoft YaHei" w:hAnsi="Microsoft YaHei"/>
        </w:rPr>
        <w:t>检查网络状态</w:t>
      </w:r>
    </w:p>
    <w:p>
      <w:pPr>
        <w:pStyle w:val="ListNumber"/>
      </w:pPr>
      <w:r>
        <w:rPr>
          <w:rFonts w:ascii="Microsoft YaHei" w:hAnsi="Microsoft YaHei"/>
        </w:rPr>
        <w:t>重新进入应用</w:t>
      </w:r>
    </w:p>
    <w:p>
      <w:pPr>
        <w:pStyle w:val="ListNumber"/>
      </w:pPr>
      <w:r>
        <w:rPr>
          <w:rFonts w:ascii="Microsoft YaHei" w:hAnsi="Microsoft YaHei"/>
        </w:rPr>
        <w:t>如持续出现，尝试重新配置</w:t>
      </w:r>
    </w:p>
    <w:p/>
    <w:p>
      <w:pPr>
        <w:pStyle w:val="CustomHeading2"/>
      </w:pPr>
      <w:r>
        <w:rPr>
          <w:rFonts w:ascii="Microsoft YaHei" w:hAnsi="Microsoft YaHei"/>
        </w:rPr>
        <w:t>显示问题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：商品图片不显示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检查网络连接</w:t>
      </w:r>
    </w:p>
    <w:p>
      <w:pPr>
        <w:pStyle w:val="ListNumber"/>
      </w:pPr>
      <w:r>
        <w:rPr>
          <w:rFonts w:ascii="Microsoft YaHei" w:hAnsi="Microsoft YaHei"/>
        </w:rPr>
        <w:t>等待图片加载完成</w:t>
      </w:r>
    </w:p>
    <w:p>
      <w:pPr>
        <w:pStyle w:val="ListNumber"/>
      </w:pPr>
      <w:r>
        <w:rPr>
          <w:rFonts w:ascii="Microsoft YaHei" w:hAnsi="Microsoft YaHei"/>
        </w:rPr>
        <w:t>重新进入页面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：商品列表为空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确认选择的店铺有商品数据</w:t>
      </w:r>
    </w:p>
    <w:p>
      <w:pPr>
        <w:pStyle w:val="ListNumber"/>
      </w:pPr>
      <w:r>
        <w:rPr>
          <w:rFonts w:ascii="Microsoft YaHei" w:hAnsi="Microsoft YaHei"/>
        </w:rPr>
        <w:t>尝试切换不同分类</w:t>
      </w:r>
    </w:p>
    <w:p>
      <w:pPr>
        <w:pStyle w:val="ListNumber"/>
      </w:pPr>
      <w:r>
        <w:rPr>
          <w:rFonts w:ascii="Microsoft YaHei" w:hAnsi="Microsoft YaHei"/>
        </w:rPr>
        <w:t>检查用户权限设置</w:t>
      </w:r>
    </w:p>
    <w:p/>
    <w:p>
      <w:pPr>
        <w:pStyle w:val="CustomHeading2"/>
      </w:pPr>
      <w:r>
        <w:rPr>
          <w:rFonts w:ascii="Microsoft YaHei" w:hAnsi="Microsoft YaHei"/>
        </w:rPr>
        <w:t>配置问题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：找不到店铺列表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确认用户账户有创建店铺的权限</w:t>
      </w:r>
    </w:p>
    <w:p>
      <w:pPr>
        <w:pStyle w:val="ListNumber"/>
      </w:pPr>
      <w:r>
        <w:rPr>
          <w:rFonts w:ascii="Microsoft YaHei" w:hAnsi="Microsoft YaHei"/>
        </w:rPr>
        <w:t>检查认证Token权限范围</w:t>
      </w:r>
    </w:p>
    <w:p>
      <w:pPr>
        <w:pStyle w:val="ListNumber"/>
      </w:pPr>
      <w:r>
        <w:rPr>
          <w:rFonts w:ascii="Microsoft YaHei" w:hAnsi="Microsoft YaHei"/>
        </w:rPr>
        <w:t>联系管理员确认账户设置</w:t>
      </w:r>
    </w:p>
    <w:p/>
    <w:p>
      <w:pPr>
        <w:pStyle w:val="CustomHeading2"/>
      </w:pPr>
      <w:r>
        <w:rPr>
          <w:rFonts w:ascii="Microsoft YaHei" w:hAnsi="Microsoft YaHei"/>
        </w:rPr>
        <w:t>设备授权问题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：设备显示"等待授权"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设备信息已提交给管理员</w:t>
      </w:r>
    </w:p>
    <w:p>
      <w:pPr>
        <w:pStyle w:val="ListNumber"/>
      </w:pPr>
      <w:r>
        <w:rPr>
          <w:rFonts w:ascii="Microsoft YaHei" w:hAnsi="Microsoft YaHei"/>
        </w:rPr>
        <w:t>等待管理员在后台批准设备</w:t>
      </w:r>
    </w:p>
    <w:p>
      <w:pPr>
        <w:pStyle w:val="ListNumber"/>
      </w:pPr>
      <w:r>
        <w:rPr>
          <w:rFonts w:ascii="Microsoft YaHei" w:hAnsi="Microsoft YaHei"/>
        </w:rPr>
        <w:t>联系管理员加快审批流程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：轮播模式无法退出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轮播设备会自动隐藏退出按钮</w:t>
      </w:r>
    </w:p>
    <w:p>
      <w:pPr>
        <w:pStyle w:val="ListNumber"/>
      </w:pPr>
      <w:r>
        <w:rPr>
          <w:rFonts w:ascii="Microsoft YaHei" w:hAnsi="Microsoft YaHei"/>
        </w:rPr>
        <w:t>联系管理员修改设备用途</w:t>
      </w:r>
    </w:p>
    <w:p>
      <w:pPr>
        <w:pStyle w:val="ListNumber"/>
      </w:pPr>
      <w:r>
        <w:rPr>
          <w:rFonts w:ascii="Microsoft YaHei" w:hAnsi="Microsoft YaHei"/>
        </w:rPr>
        <w:t>使用调试页面查看设备状态</w:t>
      </w:r>
    </w:p>
    <w:p/>
    <w:p>
      <w:pPr>
        <w:pStyle w:val="CustomHeading2"/>
      </w:pPr>
      <w:r>
        <w:rPr>
          <w:rFonts w:ascii="Microsoft YaHei" w:hAnsi="Microsoft YaHei"/>
        </w:rPr>
        <w:t>功能问题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：二维码拖拽有问题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确保使用最新版本应用</w:t>
      </w:r>
    </w:p>
    <w:p>
      <w:pPr>
        <w:pStyle w:val="ListNumber"/>
      </w:pPr>
      <w:r>
        <w:rPr>
          <w:rFonts w:ascii="Microsoft YaHei" w:hAnsi="Microsoft YaHei"/>
        </w:rPr>
        <w:t>重启应用尝试</w:t>
      </w:r>
    </w:p>
    <w:p>
      <w:pPr>
        <w:pStyle w:val="ListNumber"/>
      </w:pPr>
      <w:r>
        <w:rPr>
          <w:rFonts w:ascii="Microsoft YaHei" w:hAnsi="Microsoft YaHei"/>
        </w:rPr>
        <w:t>二维码支持自由拖拽到任意位置</w:t>
      </w:r>
    </w:p>
    <w:p/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问题</w:t>
      </w:r>
      <w:r>
        <w:rPr>
          <w:rFonts w:ascii="Microsoft YaHei" w:hAnsi="Microsoft YaHei"/>
        </w:rPr>
        <w:t>：数据更新不及时</w:t>
      </w:r>
    </w:p>
    <w:p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解决方法</w:t>
      </w:r>
      <w:r>
        <w:rPr>
          <w:rFonts w:ascii="Microsoft YaHei" w:hAnsi="Microsoft YaHei"/>
        </w:rPr>
        <w:t>：</w:t>
      </w:r>
    </w:p>
    <w:p>
      <w:pPr>
        <w:pStyle w:val="ListNumber"/>
      </w:pPr>
      <w:r>
        <w:rPr>
          <w:rFonts w:ascii="Microsoft YaHei" w:hAnsi="Microsoft YaHei"/>
        </w:rPr>
        <w:t>应用有自动更新机制（30秒间隔）</w:t>
      </w:r>
    </w:p>
    <w:p>
      <w:pPr>
        <w:pStyle w:val="ListNumber"/>
      </w:pPr>
      <w:r>
        <w:rPr>
          <w:rFonts w:ascii="Microsoft YaHei" w:hAnsi="Microsoft YaHei"/>
        </w:rPr>
        <w:t>手动下拉刷新商品列表</w:t>
      </w:r>
    </w:p>
    <w:p>
      <w:pPr>
        <w:pStyle w:val="ListNumber"/>
      </w:pPr>
      <w:r>
        <w:rPr>
          <w:rFonts w:ascii="Microsoft YaHei" w:hAnsi="Microsoft YaHei"/>
        </w:rPr>
        <w:t>检查网络连接状态</w:t>
      </w:r>
    </w:p>
    <w:p/>
    <w:p>
      <w:pPr>
        <w:pStyle w:val="CustomHeading1"/>
      </w:pPr>
      <w:r>
        <w:rPr>
          <w:rFonts w:ascii="Microsoft YaHei" w:hAnsi="Microsoft YaHei"/>
        </w:rPr>
        <w:t>📞 技术支持</w:t>
      </w:r>
    </w:p>
    <w:p/>
    <w:p>
      <w:pPr>
        <w:pStyle w:val="CustomHeading2"/>
      </w:pPr>
      <w:r>
        <w:rPr>
          <w:rFonts w:ascii="Microsoft YaHei" w:hAnsi="Microsoft YaHei"/>
        </w:rPr>
        <w:t>应用信息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版本</w:t>
      </w:r>
      <w:r>
        <w:rPr>
          <w:rFonts w:ascii="Microsoft YaHei" w:hAnsi="Microsoft YaHei"/>
        </w:rPr>
        <w:t>：1.0.0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平台支持</w:t>
      </w:r>
      <w:r>
        <w:rPr>
          <w:rFonts w:ascii="Microsoft YaHei" w:hAnsi="Microsoft YaHei"/>
        </w:rPr>
        <w:t>：iOS、Android、Web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技术架构</w:t>
      </w:r>
      <w:r>
        <w:rPr>
          <w:rFonts w:ascii="Microsoft YaHei" w:hAnsi="Microsoft YaHei"/>
        </w:rPr>
        <w:t>：React Native + Expo + GraphQL + Apollo Client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核心库</w:t>
      </w:r>
      <w:r>
        <w:rPr>
          <w:rFonts w:ascii="Microsoft YaHei" w:hAnsi="Microsoft YaHei"/>
        </w:rPr>
        <w:t>：</w:t>
      </w:r>
    </w:p>
    <w:p>
      <w:pPr>
        <w:pStyle w:val="ListBullet"/>
      </w:pPr>
      <w:r>
        <w:rPr>
          <w:rFonts w:ascii="Microsoft YaHei" w:hAnsi="Microsoft YaHei"/>
        </w:rPr>
        <w:t>Expo SDK 53.0.22</w:t>
      </w:r>
    </w:p>
    <w:p>
      <w:pPr>
        <w:pStyle w:val="ListBullet"/>
      </w:pPr>
      <w:r>
        <w:rPr>
          <w:rFonts w:ascii="Microsoft YaHei" w:hAnsi="Microsoft YaHei"/>
        </w:rPr>
        <w:t>React Native Draggable 3.3.0</w:t>
      </w:r>
    </w:p>
    <w:p>
      <w:pPr>
        <w:pStyle w:val="ListBullet"/>
      </w:pPr>
      <w:r>
        <w:rPr>
          <w:rFonts w:ascii="Microsoft YaHei" w:hAnsi="Microsoft YaHei"/>
        </w:rPr>
        <w:t>Apollo Client 3.14.0</w:t>
      </w:r>
    </w:p>
    <w:p>
      <w:pPr>
        <w:pStyle w:val="ListBullet"/>
      </w:pPr>
      <w:r>
        <w:rPr>
          <w:rFonts w:ascii="Microsoft YaHei" w:hAnsi="Microsoft YaHei"/>
        </w:rPr>
        <w:t>Expo Device 8.0.8</w:t>
      </w:r>
    </w:p>
    <w:p/>
    <w:p>
      <w:pPr>
        <w:pStyle w:val="CustomHeading2"/>
      </w:pPr>
      <w:r>
        <w:rPr>
          <w:rFonts w:ascii="Microsoft YaHei" w:hAnsi="Microsoft YaHei"/>
        </w:rPr>
        <w:t>系统要求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iOS</w:t>
      </w:r>
      <w:r>
        <w:rPr>
          <w:rFonts w:ascii="Microsoft YaHei" w:hAnsi="Microsoft YaHei"/>
        </w:rPr>
        <w:t>：iOS 13.0或更高版本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Android</w:t>
      </w:r>
      <w:r>
        <w:rPr>
          <w:rFonts w:ascii="Microsoft YaHei" w:hAnsi="Microsoft YaHei"/>
        </w:rPr>
        <w:t>：Android 6.0 (API level 23)或更高版本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Web</w:t>
      </w:r>
      <w:r>
        <w:rPr>
          <w:rFonts w:ascii="Microsoft YaHei" w:hAnsi="Microsoft YaHei"/>
        </w:rPr>
        <w:t>：现代浏览器（Chrome、Safari、Firefox、Edge）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网络</w:t>
      </w:r>
      <w:r>
        <w:rPr>
          <w:rFonts w:ascii="Microsoft YaHei" w:hAnsi="Microsoft YaHei"/>
        </w:rPr>
        <w:t>：需要稳定的互联网连接</w:t>
      </w:r>
    </w:p>
    <w:p>
      <w:pPr>
        <w:pStyle w:val="ListBullet"/>
      </w:pPr>
      <w:r>
        <w:rPr>
          <w:rFonts w:ascii="Microsoft YaHei" w:hAnsi="Microsoft YaHei"/>
        </w:rPr>
      </w:r>
      <w:r>
        <w:rPr>
          <w:rFonts w:ascii="Microsoft YaHei" w:hAnsi="Microsoft YaHei"/>
          <w:b/>
        </w:rPr>
        <w:t>权限</w:t>
      </w:r>
      <w:r>
        <w:rPr>
          <w:rFonts w:ascii="Microsoft YaHei" w:hAnsi="Microsoft YaHei"/>
        </w:rPr>
        <w:t>：设备信息读取权限（用于设备授权）</w:t>
      </w:r>
    </w:p>
    <w:p/>
    <w:p>
      <w:pPr>
        <w:pStyle w:val="CustomHeading2"/>
      </w:pPr>
      <w:r>
        <w:rPr>
          <w:rFonts w:ascii="Microsoft YaHei" w:hAnsi="Microsoft YaHei"/>
        </w:rPr>
        <w:t>获取帮助</w:t>
      </w:r>
    </w:p>
    <w:p>
      <w:r>
        <w:rPr>
          <w:rFonts w:ascii="Microsoft YaHei" w:hAnsi="Microsoft YaHei"/>
        </w:rPr>
        <w:t>如遇到问题无法解决，请：</w:t>
      </w:r>
    </w:p>
    <w:p>
      <w:pPr>
        <w:pStyle w:val="ListNumber"/>
      </w:pPr>
      <w:r>
        <w:rPr>
          <w:rFonts w:ascii="Microsoft YaHei" w:hAnsi="Microsoft YaHei"/>
        </w:rPr>
        <w:t>截图记录错误信息</w:t>
      </w:r>
    </w:p>
    <w:p>
      <w:pPr>
        <w:pStyle w:val="ListNumber"/>
      </w:pPr>
      <w:r>
        <w:rPr>
          <w:rFonts w:ascii="Microsoft YaHei" w:hAnsi="Microsoft YaHei"/>
        </w:rPr>
        <w:t>使用调试页面获取状态信息</w:t>
      </w:r>
    </w:p>
    <w:p>
      <w:pPr>
        <w:pStyle w:val="ListNumber"/>
      </w:pPr>
      <w:r>
        <w:rPr>
          <w:rFonts w:ascii="Microsoft YaHei" w:hAnsi="Microsoft YaHei"/>
        </w:rPr>
        <w:t>联系技术支持团队</w:t>
      </w:r>
    </w:p>
    <w:p/>
    <w:p/>
    <w:p/>
    <w:p>
      <w:r>
        <w:rPr>
          <w:rFonts w:ascii="Microsoft YaHei" w:hAnsi="Microsoft YaHei"/>
        </w:rPr>
        <w:t>*本手册基于衣橱APP v1.0.0编写，如有更新请以最新版本为准。*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Microsoft YaHei" w:hAnsi="Microsoft YaHei"/>
      <w:b/>
      <w:color w:val="2F4F4F"/>
      <w:sz w:val="40"/>
    </w:rPr>
  </w:style>
  <w:style w:type="paragraph" w:customStyle="1" w:styleId="CustomHeading1">
    <w:name w:val="CustomHeading1"/>
    <w:pPr>
      <w:spacing w:before="240" w:after="120"/>
    </w:pPr>
    <w:rPr>
      <w:rFonts w:ascii="Microsoft YaHei" w:hAnsi="Microsoft YaHei"/>
      <w:b/>
      <w:color w:val="FF6B35"/>
      <w:sz w:val="32"/>
    </w:rPr>
  </w:style>
  <w:style w:type="paragraph" w:customStyle="1" w:styleId="CustomHeading2">
    <w:name w:val="CustomHeading2"/>
    <w:pPr>
      <w:spacing w:before="240" w:after="120"/>
    </w:pPr>
    <w:rPr>
      <w:rFonts w:ascii="Microsoft YaHei" w:hAnsi="Microsoft YaHei"/>
      <w:b/>
      <w:color w:val="4A90E2"/>
      <w:sz w:val="28"/>
    </w:rPr>
  </w:style>
  <w:style w:type="paragraph" w:customStyle="1" w:styleId="CustomHeading3">
    <w:name w:val="CustomHeading3"/>
    <w:pPr>
      <w:spacing w:before="240" w:after="120"/>
    </w:pPr>
    <w:rPr>
      <w:rFonts w:ascii="Microsoft YaHei" w:hAnsi="Microsoft YaHei"/>
      <w:b/>
      <w:color w:val="666666"/>
      <w:sz w:val="24"/>
    </w:rPr>
  </w:style>
  <w:style w:type="paragraph" w:customStyle="1" w:styleId="CustomHeading4">
    <w:name w:val="CustomHeading4"/>
    <w:pPr>
      <w:spacing w:before="240" w:after="120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